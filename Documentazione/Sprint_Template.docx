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Sprint [Numero Sprint] - [Data Inizio] - [Data Fine]</w:t>
      </w:r>
    </w:p>
    <w:p>
      <w:pPr>
        <w:pStyle w:val="Heading2"/>
      </w:pPr>
      <w:r>
        <w:t>1. Obiettivi dello Sprint</w:t>
      </w:r>
    </w:p>
    <w:p>
      <w:r>
        <w:t>- Breve descrizione degli obiettivi principali dello sprint.</w:t>
      </w:r>
    </w:p>
    <w:p>
      <w:r>
        <w:t>- Collegamento con gli obiettivi di prodotto o del progetto.</w:t>
      </w:r>
    </w:p>
    <w:p>
      <w:pPr>
        <w:pStyle w:val="Heading2"/>
      </w:pPr>
      <w:r>
        <w:t>2. Team e Stakeholder</w:t>
      </w:r>
    </w:p>
    <w:p>
      <w:pPr>
        <w:pStyle w:val="Heading3"/>
      </w:pPr>
      <w:r>
        <w:t>Team Scrum:</w:t>
      </w:r>
    </w:p>
    <w:p>
      <w:r>
        <w:t>- Elenco dei membri del team con i rispettivi ruoli (es. Scrum Master, Product Owner, Dev Team).</w:t>
      </w:r>
    </w:p>
    <w:p>
      <w:pPr>
        <w:pStyle w:val="Heading3"/>
      </w:pPr>
      <w:r>
        <w:t>Stakeholder principali:</w:t>
      </w:r>
    </w:p>
    <w:p>
      <w:r>
        <w:t>- Elenco delle parti interessate.</w:t>
      </w:r>
    </w:p>
    <w:p>
      <w:pPr>
        <w:pStyle w:val="Heading2"/>
      </w:pPr>
      <w:r>
        <w:t>3. Backlog dello Sprint</w:t>
      </w:r>
    </w:p>
    <w:p>
      <w:r>
        <w:t>- Elenco delle user stories o task incluse nello sprint con priorità e stime (es. in Story Points).</w:t>
      </w:r>
    </w:p>
    <w:p>
      <w:r>
        <w:t>- Collegamento a eventuali dettagli tecnici o documentazione di supporto.</w:t>
      </w:r>
    </w:p>
    <w:p>
      <w:pPr>
        <w:pStyle w:val="Heading2"/>
      </w:pPr>
      <w:r>
        <w:t>4. Incremento di Prodotto</w:t>
      </w:r>
    </w:p>
    <w:p>
      <w:r>
        <w:t>- Elenco dei deliverable completati e pronti per essere rilasciati.</w:t>
      </w:r>
    </w:p>
    <w:p>
      <w:r>
        <w:t>- Collegamento a demo o risorse di verifica (se applicabile).</w:t>
      </w:r>
    </w:p>
    <w:p>
      <w:pPr>
        <w:pStyle w:val="Heading2"/>
      </w:pPr>
      <w:r>
        <w:t>5. Impedimenti e Soluzioni</w:t>
      </w:r>
    </w:p>
    <w:p>
      <w:r>
        <w:t>- Descrizione di eventuali ostacoli incontrati durante lo sprint e le relative soluzioni adottate.</w:t>
      </w:r>
    </w:p>
    <w:p>
      <w:pPr>
        <w:pStyle w:val="Heading2"/>
      </w:pPr>
      <w:r>
        <w:t>6. Retrospective dello Sprint</w:t>
      </w:r>
    </w:p>
    <w:p>
      <w:r>
        <w:t xml:space="preserve">- Cosa è andato bene: </w:t>
      </w:r>
    </w:p>
    <w:p>
      <w:r>
        <w:t xml:space="preserve">- Cosa può essere migliorato: </w:t>
      </w:r>
    </w:p>
    <w:p>
      <w:r>
        <w:t xml:space="preserve">- Azioni da intraprendere per il miglioramento: </w:t>
      </w:r>
    </w:p>
    <w:p>
      <w:pPr>
        <w:pStyle w:val="Heading2"/>
      </w:pPr>
      <w:r>
        <w:t>7. Altre Note</w:t>
      </w:r>
    </w:p>
    <w:p>
      <w:r>
        <w:t>- Dettagli aggiuntivi rilevanti per lo sprint.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